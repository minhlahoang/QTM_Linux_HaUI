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72"/>
          <w:szCs w:val="72"/>
          <w:lang w:val="en-US"/>
        </w:rPr>
      </w:pPr>
      <w:bookmarkStart w:id="0" w:name="_GoBack"/>
      <w:bookmarkEnd w:id="0"/>
      <w:r>
        <w:rPr>
          <w:rFonts w:hint="default"/>
          <w:sz w:val="72"/>
          <w:szCs w:val="72"/>
          <w:lang w:val="en-US"/>
        </w:rPr>
        <w:t>Nội dung ôn tập</w:t>
      </w:r>
    </w:p>
    <w:p>
      <w:pPr>
        <w:numPr>
          <w:ilvl w:val="0"/>
          <w:numId w:val="11"/>
        </w:numPr>
        <w:ind w:left="420" w:leftChars="0" w:hanging="420" w:firstLineChars="0"/>
        <w:jc w:val="left"/>
        <w:rPr>
          <w:rFonts w:hint="default"/>
          <w:sz w:val="72"/>
          <w:szCs w:val="72"/>
          <w:lang w:val="en-US"/>
        </w:rPr>
      </w:pPr>
      <w:r>
        <w:rPr>
          <w:rFonts w:hint="default"/>
          <w:sz w:val="72"/>
          <w:szCs w:val="72"/>
          <w:lang w:val="en-US"/>
        </w:rPr>
        <w:t>Các câu lệnh</w:t>
      </w:r>
    </w:p>
    <w:p>
      <w:pPr>
        <w:numPr>
          <w:ilvl w:val="0"/>
          <w:numId w:val="11"/>
        </w:numPr>
        <w:ind w:left="420" w:leftChars="0" w:hanging="420" w:firstLineChars="0"/>
        <w:jc w:val="left"/>
        <w:rPr>
          <w:rFonts w:hint="default"/>
          <w:sz w:val="72"/>
          <w:szCs w:val="72"/>
          <w:lang w:val="en-US"/>
        </w:rPr>
      </w:pPr>
      <w:r>
        <w:rPr>
          <w:rFonts w:hint="default"/>
          <w:sz w:val="72"/>
          <w:szCs w:val="72"/>
          <w:lang w:val="en-US"/>
        </w:rPr>
        <w:t>Các lệnh làm việc với user, group</w:t>
      </w:r>
    </w:p>
    <w:p>
      <w:pPr>
        <w:numPr>
          <w:ilvl w:val="0"/>
          <w:numId w:val="11"/>
        </w:numPr>
        <w:ind w:left="420" w:leftChars="0" w:hanging="420" w:firstLineChars="0"/>
        <w:jc w:val="left"/>
        <w:rPr>
          <w:rFonts w:hint="default"/>
          <w:sz w:val="72"/>
          <w:szCs w:val="72"/>
          <w:lang w:val="en-US"/>
        </w:rPr>
      </w:pPr>
      <w:r>
        <w:rPr>
          <w:rFonts w:hint="default"/>
          <w:sz w:val="72"/>
          <w:szCs w:val="72"/>
          <w:lang w:val="en-US"/>
        </w:rPr>
        <w:t>Phân quyền</w:t>
      </w:r>
    </w:p>
    <w:p>
      <w:pPr>
        <w:numPr>
          <w:ilvl w:val="0"/>
          <w:numId w:val="11"/>
        </w:numPr>
        <w:ind w:left="420" w:leftChars="0" w:hanging="420" w:firstLineChars="0"/>
        <w:jc w:val="left"/>
        <w:rPr>
          <w:rFonts w:hint="default"/>
          <w:sz w:val="72"/>
          <w:szCs w:val="72"/>
          <w:lang w:val="en-US"/>
        </w:rPr>
      </w:pPr>
      <w:r>
        <w:rPr>
          <w:rFonts w:hint="default"/>
          <w:sz w:val="72"/>
          <w:szCs w:val="72"/>
          <w:lang w:val="en-US"/>
        </w:rPr>
        <w:t>TCP/IP (cài đặt mạng)</w:t>
      </w:r>
    </w:p>
    <w:p>
      <w:pPr>
        <w:numPr>
          <w:ilvl w:val="0"/>
          <w:numId w:val="11"/>
        </w:numPr>
        <w:ind w:left="420" w:leftChars="0" w:hanging="420" w:firstLineChars="0"/>
        <w:jc w:val="left"/>
        <w:rPr>
          <w:rFonts w:hint="default"/>
          <w:sz w:val="72"/>
          <w:szCs w:val="72"/>
          <w:lang w:val="en-US"/>
        </w:rPr>
      </w:pPr>
      <w:r>
        <w:rPr>
          <w:rFonts w:hint="default"/>
          <w:sz w:val="72"/>
          <w:szCs w:val="72"/>
          <w:lang w:val="en-US"/>
        </w:rPr>
        <w:t>Cài đặt và cấu hình các dịch vụ: Samba, DNS, FTP server</w:t>
      </w:r>
    </w:p>
    <w:p>
      <w:pPr>
        <w:rPr>
          <w:sz w:val="28"/>
          <w:szCs w:val="28"/>
        </w:rPr>
      </w:pPr>
    </w:p>
    <w:sectPr>
      <w:pgSz w:w="11900" w:h="16839"/>
      <w:pgMar w:top="720" w:right="720" w:bottom="432" w:left="720" w:header="0" w:footer="0" w:gutter="0"/>
      <w:cols w:equalWidth="0" w:num="2">
        <w:col w:w="10460" w:space="0"/>
        <w:col w:w="0"/>
      </w:cols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1FC90B5E"/>
    <w:multiLevelType w:val="singleLevel"/>
    <w:tmpl w:val="1FC90B5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8C68C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58C68C5"/>
    <w:rsid w:val="06014EF3"/>
    <w:rsid w:val="19D007BC"/>
    <w:rsid w:val="2940049A"/>
    <w:rsid w:val="44A74F47"/>
    <w:rsid w:val="4A527926"/>
    <w:rsid w:val="6E27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2023-11-15T08:58:00Z</dcterms:created>
  <dc:creator>DELL</dc:creator>
  <cp:lastModifiedBy>Trung Đoàn Văn</cp:lastModifiedBy>
  <dcterms:modified xsi:type="dcterms:W3CDTF">2023-12-14T15:35:51Z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720E67BD8A2F43139BA9A4F18E2C8113_11</vt:lpwstr>
  </property>
</Properties>
</file>